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สวัสดีชาวโลก</w:t>
      </w:r>
    </w:p>
    <w:p>
      <w:r>
        <w:t>นี่คือเอกสารที่สร้างขึ้นโดยใช้ Python และไลบรารี docx</w:t>
      </w:r>
    </w:p>
    <w:p>
      <w:pPr>
        <w:pStyle w:val="Heading2"/>
      </w:pPr>
      <w:r>
        <w:t>รูปภาพที่น่ารัก</w:t>
      </w:r>
    </w:p>
    <w:p>
      <w:r>
        <w:drawing>
          <wp:inline xmlns:a="http://schemas.openxmlformats.org/drawingml/2006/main" xmlns:pic="http://schemas.openxmlformats.org/drawingml/2006/picture">
            <wp:extent cx="3657600" cy="38218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te_ca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218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ตารางข้อมูล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ชื่อ</w:t>
            </w:r>
          </w:p>
        </w:tc>
        <w:tc>
          <w:tcPr>
            <w:tcW w:type="dxa" w:w="2880"/>
          </w:tcPr>
          <w:p>
            <w:r>
              <w:t>อายุ</w:t>
            </w:r>
          </w:p>
        </w:tc>
        <w:tc>
          <w:tcPr>
            <w:tcW w:type="dxa" w:w="2880"/>
          </w:tcPr>
          <w:p>
            <w:r>
              <w:t>อาชีพ</w:t>
            </w:r>
          </w:p>
        </w:tc>
      </w:tr>
      <w:tr>
        <w:tc>
          <w:tcPr>
            <w:tcW w:type="dxa" w:w="2880"/>
          </w:tcPr>
          <w:p>
            <w:r>
              <w:t>สมชาย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วิศวกร</w:t>
            </w:r>
          </w:p>
        </w:tc>
      </w:tr>
      <w:tr>
        <w:tc>
          <w:tcPr>
            <w:tcW w:type="dxa" w:w="2880"/>
          </w:tcPr>
          <w:p>
            <w:r>
              <w:t>สมหญิง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นักเรียน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